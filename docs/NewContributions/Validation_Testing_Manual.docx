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HATPro — Validation &amp; Testing Manual</w:t>
      </w:r>
    </w:p>
    <w:p>
      <w:pPr>
        <w:pStyle w:val="Heading1"/>
      </w:pPr>
      <w:r>
        <w:t>HATPro — Validation &amp; Testing Manual</w:t>
      </w:r>
    </w:p>
    <w:p>
      <w:r>
        <w:t>_Last updated: 2025-10-30_</w:t>
      </w:r>
    </w:p>
    <w:p/>
    <w:p>
      <w:pPr>
        <w:pStyle w:val="Heading2"/>
      </w:pPr>
      <w:r>
        <w:t>1) Background: Auto-validation with AJV</w:t>
      </w:r>
    </w:p>
    <w:p>
      <w:r>
        <w:t>We use **AJV (Another JSON Schema Validator)** to ensure that all **generated artifacts** compile and are structurally valid.</w:t>
      </w:r>
    </w:p>
    <w:p/>
    <w:p>
      <w:pPr>
        <w:pStyle w:val="Heading3"/>
      </w:pPr>
      <w:r>
        <w:t>Commands</w:t>
      </w:r>
    </w:p>
    <w:p/>
    <w:p>
      <w:r>
        <w:t>npm run validate:schemas   # Compile all generated .schema.json (draft2020)</w:t>
      </w:r>
    </w:p>
    <w:p>
      <w:r>
        <w:t>npm run validate:enums     # Compile all generated enum JSONs</w:t>
      </w:r>
    </w:p>
    <w:p/>
    <w:p>
      <w:r>
        <w:t>These checks do **not** execute example instances; they only verify that generated schemas/enums are syntactically valid and internally consistent.</w:t>
      </w:r>
    </w:p>
    <w:p/>
    <w:p>
      <w:r>
        <w:t>---</w:t>
      </w:r>
    </w:p>
    <w:p/>
    <w:p>
      <w:pPr>
        <w:pStyle w:val="Heading2"/>
      </w:pPr>
      <w:r>
        <w:t>2) Two kinds of tests</w:t>
      </w:r>
    </w:p>
    <w:p>
      <w:r>
        <w:t>We distinguish between two complementary test types:</w:t>
      </w:r>
    </w:p>
    <w:p/>
    <w:p>
      <w:pPr>
        <w:pStyle w:val="Heading3"/>
      </w:pPr>
      <w:r>
        <w:t>A) Auto-verify (generated) tests</w:t>
      </w:r>
    </w:p>
    <w:p>
      <w:r>
        <w:t>- Scope: **Generated artifacts** only</w:t>
      </w:r>
    </w:p>
    <w:p>
      <w:r>
        <w:t>- What: AJV _compilation_ of schemas/enums</w:t>
      </w:r>
    </w:p>
    <w:p>
      <w:r>
        <w:t>- Where: `packages/**/json/schemas/**`, `packages/**/json/enums/**`</w:t>
      </w:r>
    </w:p>
    <w:p>
      <w:r>
        <w:t>- Trigger: `npm run validate:schemas`, `npm run validate:enums`</w:t>
      </w:r>
    </w:p>
    <w:p>
      <w:r>
        <w:t>- Clean-up: Removed by `npm run clean`</w:t>
      </w:r>
    </w:p>
    <w:p/>
    <w:p>
      <w:pPr>
        <w:pStyle w:val="Heading3"/>
      </w:pPr>
      <w:r>
        <w:t>B) Developer-authored example tests</w:t>
      </w:r>
    </w:p>
    <w:p>
      <w:r>
        <w:t>- Scope: **Hand-crafted example instances** that should **pass** or **fail** against matching schemas</w:t>
      </w:r>
    </w:p>
    <w:p>
      <w:r>
        <w:t>- Where (never cleaned): `packages/**/json/examples/**`</w:t>
      </w:r>
    </w:p>
    <w:p>
      <w:r>
        <w:t>- Optional versioning: `packages/**/json/examples/v1/**`, `.../v2/**`, etc.</w:t>
      </w:r>
    </w:p>
    <w:p>
      <w:r>
        <w:t>- Trigger: `npm run validate:examples` (and filters like `--version v1`, `--segment core`, `--only CurrencyAmount`)</w:t>
      </w:r>
    </w:p>
    <w:p>
      <w:r>
        <w:t>- Clean-up: **Never** removed by `npm run clean`</w:t>
      </w:r>
    </w:p>
    <w:p/>
    <w:p>
      <w:r>
        <w:t>**Naming convention**</w:t>
      </w:r>
    </w:p>
    <w:p>
      <w:r>
        <w:t>- `*.valid.json` → **must pass** validation</w:t>
      </w:r>
    </w:p>
    <w:p>
      <w:r>
        <w:t>- `*.invalid.&lt;reason&gt;.json` → **must fail** validation</w:t>
      </w:r>
    </w:p>
    <w:p/>
    <w:p>
      <w:r>
        <w:t>**Folder structure example**</w:t>
      </w:r>
    </w:p>
    <w:p/>
    <w:p>
      <w:r>
        <w:t>packages/core/json/</w:t>
      </w:r>
    </w:p>
    <w:p>
      <w:r>
        <w:t xml:space="preserve">  schemas/                     # GENERATED (cleanable)</w:t>
      </w:r>
    </w:p>
    <w:p>
      <w:r>
        <w:t xml:space="preserve">  enums/                       # GENERATED (cleanable)</w:t>
      </w:r>
    </w:p>
    <w:p>
      <w:r>
        <w:t xml:space="preserve">  examples/                    # DEV-AUTHORED (never cleaned)</w:t>
      </w:r>
    </w:p>
    <w:p>
      <w:r>
        <w:t xml:space="preserve">    README.md</w:t>
      </w:r>
    </w:p>
    <w:p>
      <w:r>
        <w:t xml:space="preserve">    commonLib/</w:t>
      </w:r>
    </w:p>
    <w:p>
      <w:r>
        <w:t xml:space="preserve">      CurrencyAmount.valid.json</w:t>
      </w:r>
    </w:p>
    <w:p>
      <w:r>
        <w:t xml:space="preserve">      CurrencyAmount.invalid.amount.json</w:t>
      </w:r>
    </w:p>
    <w:p>
      <w:r>
        <w:t xml:space="preserve">      CurrencyAmount.invalid.currency.json</w:t>
      </w:r>
    </w:p>
    <w:p>
      <w:r>
        <w:t xml:space="preserve">  samples/                     # AUTO-GENERATED SAMPLE DATA (cleanable)</w:t>
      </w:r>
    </w:p>
    <w:p/>
    <w:p/>
    <w:p>
      <w:r>
        <w:t>---</w:t>
      </w:r>
    </w:p>
    <w:p/>
    <w:p>
      <w:pPr>
        <w:pStyle w:val="Heading2"/>
      </w:pPr>
      <w:r>
        <w:t>3) Cleaning policy</w:t>
      </w:r>
    </w:p>
    <w:p>
      <w:r>
        <w:t>Our `clean` script removes only **generated** outputs and **auto samples**:</w:t>
      </w:r>
    </w:p>
    <w:p/>
    <w:p/>
    <w:p>
      <w:r>
        <w:t>{</w:t>
      </w:r>
    </w:p>
    <w:p>
      <w:r>
        <w:t xml:space="preserve">  "clean": "rimraf --glob \"packages/**/json/schemas\" \"packages/**/json/enums\" \"packages/**/json/samples\""</w:t>
      </w:r>
    </w:p>
    <w:p>
      <w:r>
        <w:t>}</w:t>
      </w:r>
    </w:p>
    <w:p/>
    <w:p/>
    <w:p>
      <w:r>
        <w:t>&gt; It **does not** touch `json/examples/**`.</w:t>
      </w:r>
    </w:p>
    <w:p/>
    <w:p>
      <w:r>
        <w:t>---</w:t>
      </w:r>
    </w:p>
    <w:p/>
    <w:p>
      <w:pPr>
        <w:pStyle w:val="Heading2"/>
      </w:pPr>
      <w:r>
        <w:t>4) Validating developer-authored examples</w:t>
      </w:r>
    </w:p>
    <w:p>
      <w:r>
        <w:t>We ship a validator script that loads every example, resolves the matching schema, and asserts **pass/fail** according to filename.</w:t>
      </w:r>
    </w:p>
    <w:p/>
    <w:p>
      <w:pPr>
        <w:pStyle w:val="Heading3"/>
      </w:pPr>
      <w:r>
        <w:t>Commands</w:t>
      </w:r>
    </w:p>
    <w:p/>
    <w:p>
      <w:pPr>
        <w:pStyle w:val="Heading1"/>
      </w:pPr>
      <w:r>
        <w:t>All examples</w:t>
      </w:r>
    </w:p>
    <w:p>
      <w:r>
        <w:t>npm run validate:examples</w:t>
      </w:r>
    </w:p>
    <w:p/>
    <w:p>
      <w:pPr>
        <w:pStyle w:val="Heading1"/>
      </w:pPr>
      <w:r>
        <w:t>Specific version (e.g., v1, v2) under json/examples/&lt;version&gt;/...</w:t>
      </w:r>
    </w:p>
    <w:p>
      <w:r>
        <w:t>npm run validate:examples -- --version v1</w:t>
      </w:r>
    </w:p>
    <w:p/>
    <w:p>
      <w:pPr>
        <w:pStyle w:val="Heading1"/>
      </w:pPr>
      <w:r>
        <w:t>Limit to a package segment (e.g., core, travelProfile)</w:t>
      </w:r>
    </w:p>
    <w:p>
      <w:r>
        <w:t>npm run validate:examples -- --segment core</w:t>
      </w:r>
    </w:p>
    <w:p/>
    <w:p>
      <w:pPr>
        <w:pStyle w:val="Heading1"/>
      </w:pPr>
      <w:r>
        <w:t>Only validate a particular type name (base class), e.g., CurrencyAmount</w:t>
      </w:r>
    </w:p>
    <w:p>
      <w:r>
        <w:t>npm run validate:examples -- --only CurrencyAmount</w:t>
      </w:r>
    </w:p>
    <w:p/>
    <w:p/>
    <w:p>
      <w:pPr>
        <w:pStyle w:val="Heading3"/>
      </w:pPr>
      <w:r>
        <w:t>Exit behavior</w:t>
      </w:r>
    </w:p>
    <w:p>
      <w:r>
        <w:t>- Exits **0** when all assertions succeed</w:t>
      </w:r>
    </w:p>
    <w:p>
      <w:r>
        <w:t>- Exits **1** if any `*.valid.json` fails or any `*.invalid.*.json` unexpectedly passes</w:t>
      </w:r>
    </w:p>
    <w:p/>
    <w:p>
      <w:r>
        <w:t>---</w:t>
      </w:r>
    </w:p>
    <w:p/>
    <w:p>
      <w:pPr>
        <w:pStyle w:val="Heading2"/>
      </w:pPr>
      <w:r>
        <w:t>5) CI recommendations</w:t>
      </w:r>
    </w:p>
    <w:p>
      <w:r>
        <w:t>Use a fast, deterministic setup:</w:t>
      </w:r>
    </w:p>
    <w:p/>
    <w:p>
      <w:r>
        <w:t>npm ci</w:t>
      </w:r>
    </w:p>
    <w:p>
      <w:r>
        <w:t>npm run build:ci             # strict lint, gen, and schema/enum validation</w:t>
      </w:r>
    </w:p>
    <w:p>
      <w:r>
        <w:t>npm run validate:examples    # assert example pass/fail</w:t>
      </w:r>
    </w:p>
    <w:p/>
    <w:p/>
    <w:p>
      <w:r>
        <w:t>---</w:t>
      </w:r>
    </w:p>
    <w:p/>
    <w:p>
      <w:pPr>
        <w:pStyle w:val="Heading2"/>
      </w:pPr>
      <w:r>
        <w:t>6) Troubleshooting quick tips</w:t>
      </w:r>
    </w:p>
    <w:p>
      <w:r>
        <w:t>- **Schema not found**: check path mapping from `examples/.../&lt;Name&gt;.*.json` → `schemas/.../&lt;Name&gt;.schema.json`</w:t>
      </w:r>
    </w:p>
    <w:p>
      <w:r>
        <w:t>- **Unexpected pass/fail**: ensure filename contains `.valid.` or `.invalid.` exactly once</w:t>
      </w:r>
    </w:p>
    <w:p>
      <w:r>
        <w:t>- **Windows globbing**: always quote globs; rely on `rimraf --glob` for portability</w:t>
      </w:r>
    </w:p>
    <w:p>
      <w:r>
        <w:t>- **Versioned examples**: put them under `json/examples/vN/**` and pass `--version vN`</w:t>
      </w:r>
    </w:p>
    <w:p/>
    <w:p>
      <w:r>
        <w:t>---</w:t>
      </w:r>
    </w:p>
    <w:p/>
    <w:p>
      <w:pPr>
        <w:pStyle w:val="Heading2"/>
      </w:pPr>
      <w:r>
        <w:t>7) Appendix — Suggested package.json scripts</w:t>
      </w:r>
    </w:p>
    <w:p/>
    <w:p>
      <w:r>
        <w:t>{</w:t>
      </w:r>
    </w:p>
    <w:p>
      <w:r>
        <w:t xml:space="preserve">  "validate:schemas": "ajv compile -s \"packages/**/json/schemas/**/*.schema.json\" --spec=draft2020",</w:t>
      </w:r>
    </w:p>
    <w:p>
      <w:r>
        <w:t xml:space="preserve">  "validate:enums": "ajv compile -s \"packages/**/json/enums/**/*.json\" --spec=draft2020",</w:t>
      </w:r>
    </w:p>
    <w:p>
      <w:r>
        <w:t xml:space="preserve">  "validate:examples": "node tools/validate-examples.mjs",</w:t>
      </w:r>
    </w:p>
    <w:p>
      <w:r>
        <w:t xml:space="preserve">  "test": "npm run validate:enums &amp;&amp; npm run validate:schemas &amp;&amp; npm run validate:examples"</w:t>
      </w:r>
    </w:p>
    <w:p>
      <w:r>
        <w:t>}</w:t>
      </w:r>
    </w:p>
    <w:p/>
    <w:p/>
    <w:p>
      <w:r>
        <w:t>&gt; Dev tools you may need: `ajv`, `ajv-cli`, `ajv-formats`, `ajv-errors`, `globby`, `rimraf`.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